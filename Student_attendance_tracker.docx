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Attendance Tracker Project</w:t>
      </w:r>
    </w:p>
    <w:p>
      <w:r>
        <w:t>This is the Java code for the 'Student Attendance Tracker' project.</w:t>
      </w:r>
    </w:p>
    <w:p>
      <w:r>
        <w:br/>
        <w:t>import java.io.*;</w:t>
        <w:br/>
        <w:t>import java.util.*;</w:t>
        <w:br/>
        <w:br/>
        <w:t>class User {</w:t>
        <w:br/>
        <w:t xml:space="preserve">    private String username;</w:t>
        <w:br/>
        <w:t xml:space="preserve">    private String password;</w:t>
        <w:br/>
        <w:t xml:space="preserve">    public User(String username, String password) {</w:t>
        <w:br/>
        <w:t xml:space="preserve">        this.username = username;</w:t>
        <w:br/>
        <w:t xml:space="preserve">        this.password = password;</w:t>
        <w:br/>
        <w:t xml:space="preserve">    }</w:t>
        <w:br/>
        <w:t xml:space="preserve">    public String getUsername() { return username; }</w:t>
        <w:br/>
        <w:t xml:space="preserve">    @Override</w:t>
        <w:br/>
        <w:t xml:space="preserve">    public String toString() {</w:t>
        <w:br/>
        <w:t xml:space="preserve">        return username + "," + password;</w:t>
        <w:br/>
        <w:t xml:space="preserve">    }</w:t>
        <w:br/>
        <w:t xml:space="preserve">    public static User fromString(String data) {</w:t>
        <w:br/>
        <w:t xml:space="preserve">        String[] parts = data.split(",");</w:t>
        <w:br/>
        <w:t xml:space="preserve">        return new User(parts[0], parts[1]);</w:t>
        <w:br/>
        <w:t xml:space="preserve">    }</w:t>
        <w:br/>
        <w:t>}</w:t>
        <w:br/>
        <w:br/>
        <w:t>class Student {</w:t>
        <w:br/>
        <w:t xml:space="preserve">    private String id;</w:t>
        <w:br/>
        <w:t xml:space="preserve">    private String name;</w:t>
        <w:br/>
        <w:t xml:space="preserve">    public Student(String id, String name) {</w:t>
        <w:br/>
        <w:t xml:space="preserve">        this.id = id;</w:t>
        <w:br/>
        <w:t xml:space="preserve">        this.name = name;</w:t>
        <w:br/>
        <w:t xml:space="preserve">    }</w:t>
        <w:br/>
        <w:t xml:space="preserve">    public String getId() { return id; }</w:t>
        <w:br/>
        <w:t xml:space="preserve">    public String getName() { return name; }</w:t>
        <w:br/>
        <w:t xml:space="preserve">    @Override</w:t>
        <w:br/>
        <w:t xml:space="preserve">    public String toString() {</w:t>
        <w:br/>
        <w:t xml:space="preserve">        return id + "," + name;</w:t>
        <w:br/>
        <w:t xml:space="preserve">    }</w:t>
        <w:br/>
        <w:t xml:space="preserve">    public static Student fromString(String data) {</w:t>
        <w:br/>
        <w:t xml:space="preserve">        String[] parts = data.split(",");</w:t>
        <w:br/>
        <w:t xml:space="preserve">        return new Student(parts[0], parts[1]);</w:t>
        <w:br/>
        <w:t xml:space="preserve">    }</w:t>
        <w:br/>
        <w:t>}</w:t>
        <w:br/>
        <w:br/>
        <w:t>class AttendanceRecord {</w:t>
        <w:br/>
        <w:t xml:space="preserve">    private String studentId;</w:t>
        <w:br/>
        <w:t xml:space="preserve">    private String date;</w:t>
        <w:br/>
        <w:t xml:space="preserve">    private boolean present;</w:t>
        <w:br/>
        <w:t xml:space="preserve">    public AttendanceRecord(String studentId, String date, boolean present) {</w:t>
        <w:br/>
        <w:t xml:space="preserve">        this.studentId = studentId;</w:t>
        <w:br/>
        <w:t xml:space="preserve">        this.date = date;</w:t>
        <w:br/>
        <w:t xml:space="preserve">        this.present = present;</w:t>
        <w:br/>
        <w:t xml:space="preserve">    }</w:t>
        <w:br/>
        <w:t xml:space="preserve">    @Override</w:t>
        <w:br/>
        <w:t xml:space="preserve">    public String toString() {</w:t>
        <w:br/>
        <w:t xml:space="preserve">        return studentId + "," + date + "," + present;</w:t>
        <w:br/>
        <w:t xml:space="preserve">    }</w:t>
        <w:br/>
        <w:t xml:space="preserve">    public static AttendanceRecord fromString(String data) {</w:t>
        <w:br/>
        <w:t xml:space="preserve">        String[] parts = data.split(",");</w:t>
        <w:br/>
        <w:t xml:space="preserve">        return new AttendanceRecord(parts[0], parts[1], Boolean.parseBoolean(parts[2]));</w:t>
        <w:br/>
        <w:t xml:space="preserve">    }</w:t>
        <w:br/>
        <w:t xml:space="preserve">    public String getStudentId() { return studentId; }</w:t>
        <w:br/>
        <w:t xml:space="preserve">    public String getDate() { return date; }</w:t>
        <w:br/>
        <w:t xml:space="preserve">    public boolean isPresent() { return present; }</w:t>
        <w:br/>
        <w:t>}</w:t>
        <w:br/>
        <w:br/>
        <w:t>class AttendanceManager {</w:t>
        <w:br/>
        <w:t xml:space="preserve">    private static final String STUDENT_FILE = "data/students.txt";</w:t>
        <w:br/>
        <w:t xml:space="preserve">    private static final String ATTENDANCE_FILE = "data/attendance.txt";</w:t>
        <w:br/>
        <w:t xml:space="preserve">    private static final String USER_FILE = "data/users.txt";</w:t>
        <w:br/>
        <w:br/>
        <w:t xml:space="preserve">    public AttendanceManager() {</w:t>
        <w:br/>
        <w:t xml:space="preserve">        new File("data").mkdir(); </w:t>
        <w:br/>
        <w:t xml:space="preserve">        try {</w:t>
        <w:br/>
        <w:t xml:space="preserve">            new File(STUDENT_FILE).createNewFile();</w:t>
        <w:br/>
        <w:t xml:space="preserve">            new File(ATTENDANCE_FILE).createNewFile();</w:t>
        <w:br/>
        <w:t xml:space="preserve">            new File(USER_FILE).createNewFile();</w:t>
        <w:br/>
        <w:t xml:space="preserve">        } catch (IOException e) {</w:t>
        <w:br/>
        <w:t xml:space="preserve">            System.out.println("Error initializing files: " + e.getMessage());</w:t>
        <w:br/>
        <w:t xml:space="preserve">        }</w:t>
        <w:br/>
        <w:t xml:space="preserve">    }</w:t>
        <w:br/>
        <w:br/>
        <w:t xml:space="preserve">    public void addUser(User user) throws IOException {</w:t>
        <w:br/>
        <w:t xml:space="preserve">        try (FileWriter fw = new FileWriter(USER_FILE, true)) {</w:t>
        <w:br/>
        <w:t xml:space="preserve">            fw.write(user.toString() + "\n");</w:t>
        <w:br/>
        <w:t xml:space="preserve">        }</w:t>
        <w:br/>
        <w:t xml:space="preserve">    }</w:t>
        <w:br/>
        <w:br/>
        <w:t xml:space="preserve">    public boolean authenticate(String username, String password) throws IOException {</w:t>
        <w:br/>
        <w:t xml:space="preserve">        try (BufferedReader br = new BufferedReader(new FileReader(USER_FILE))) {</w:t>
        <w:br/>
        <w:t xml:space="preserve">            String line;</w:t>
        <w:br/>
        <w:t xml:space="preserve">            while ((line = br.readLine()) != null) {</w:t>
        <w:br/>
        <w:t xml:space="preserve">                if (!line.isEmpty()) {</w:t>
        <w:br/>
        <w:t xml:space="preserve">                    User user = User.fromString(line);</w:t>
        <w:br/>
        <w:t xml:space="preserve">                    if (user.getUsername().equals(username) &amp;&amp; user.toString().equals(username + "," + password)) {</w:t>
        <w:br/>
        <w:t xml:space="preserve">                        return true;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false;</w:t>
        <w:br/>
        <w:t xml:space="preserve">    }</w:t>
        <w:br/>
        <w:br/>
        <w:t xml:space="preserve">    public void addStudent(Student student) throws IOException {</w:t>
        <w:br/>
        <w:t xml:space="preserve">        try (FileWriter fw = new FileWriter(STUDENT_FILE, true)) {</w:t>
        <w:br/>
        <w:t xml:space="preserve">            fw.write(student.toString() + "\n");</w:t>
        <w:br/>
        <w:t xml:space="preserve">        }</w:t>
        <w:br/>
        <w:t xml:space="preserve">    }</w:t>
        <w:br/>
        <w:br/>
        <w:t xml:space="preserve">    public List&lt;Student&gt; getAllStudents() throws IOException {</w:t>
        <w:br/>
        <w:t xml:space="preserve">        List&lt;Student&gt; students = new ArrayList&lt;&gt;();</w:t>
        <w:br/>
        <w:t xml:space="preserve">        try (BufferedReader br = new BufferedReader(new FileReader(STUDENT_FILE))) {</w:t>
        <w:br/>
        <w:t xml:space="preserve">            String line;</w:t>
        <w:br/>
        <w:t xml:space="preserve">            while ((line = br.readLine()) != null) {</w:t>
        <w:br/>
        <w:t xml:space="preserve">                if (!line.isEmpty()) {</w:t>
        <w:br/>
        <w:t xml:space="preserve">                    students.add(Student.fromString(line));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students;</w:t>
        <w:br/>
        <w:t xml:space="preserve">    }</w:t>
        <w:br/>
        <w:br/>
        <w:t xml:space="preserve">    public void markAttendance(String studentId, String date, boolean present) throws IOException {</w:t>
        <w:br/>
        <w:t xml:space="preserve">        try (FileWriter fw = new FileWriter(ATTENDANCE_FILE, true)) {</w:t>
        <w:br/>
        <w:t xml:space="preserve">            fw.write(new AttendanceRecord(studentId, date, present).toString() + "\n");</w:t>
        <w:br/>
        <w:t xml:space="preserve">        }</w:t>
        <w:br/>
        <w:t xml:space="preserve">    }</w:t>
        <w:br/>
        <w:br/>
        <w:t xml:space="preserve">    public List&lt;AttendanceRecord&gt; getAttendanceRecords() throws IOException {</w:t>
        <w:br/>
        <w:t xml:space="preserve">        List&lt;AttendanceRecord&gt; records = new ArrayList&lt;&gt;();</w:t>
        <w:br/>
        <w:t xml:space="preserve">        try (BufferedReader br = new BufferedReader(new FileReader(ATTENDANCE_FILE))) {</w:t>
        <w:br/>
        <w:t xml:space="preserve">            String line;</w:t>
        <w:br/>
        <w:t xml:space="preserve">            while ((line = br.readLine()) != null) {</w:t>
        <w:br/>
        <w:t xml:space="preserve">                if (!line.isEmpty()) {</w:t>
        <w:br/>
        <w:t xml:space="preserve">                    records.add(AttendanceRecord.fromString(line));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records;</w:t>
        <w:br/>
        <w:t xml:space="preserve">    }</w:t>
        <w:br/>
        <w:t>}</w:t>
        <w:br/>
        <w:br/>
        <w:t>public class Main {</w:t>
        <w:br/>
        <w:t xml:space="preserve">    public static void main(String[] args) {</w:t>
        <w:br/>
        <w:t xml:space="preserve">        AttendanceManager manager = new AttendanceManager();</w:t>
        <w:br/>
        <w:t xml:space="preserve">        Scanner scanner = new Scanner(System.in);</w:t>
        <w:br/>
        <w:t xml:space="preserve">        System.out.print("Register new user? (y/n): ");</w:t>
        <w:br/>
        <w:t xml:space="preserve">        if (scanner.nextLine().equalsIgnoreCase("y")) {</w:t>
        <w:br/>
        <w:t xml:space="preserve">            try {</w:t>
        <w:br/>
        <w:t xml:space="preserve">                System.out.print("New username: ");</w:t>
        <w:br/>
        <w:t xml:space="preserve">                String newUser = scanner.nextLine();</w:t>
        <w:br/>
        <w:t xml:space="preserve">                System.out.print("New password: ");</w:t>
        <w:br/>
        <w:t xml:space="preserve">                String newPass = scanner.nextLine();</w:t>
        <w:br/>
        <w:t xml:space="preserve">                manager.addUser(new User(newUser, newPass));</w:t>
        <w:br/>
        <w:t xml:space="preserve">                System.out.println("✅ User registered.");</w:t>
        <w:br/>
        <w:t xml:space="preserve">            } catch (IOException e) {</w:t>
        <w:br/>
        <w:t xml:space="preserve">                System.out.println("⚠ Error during registration: " + e.getMessage());</w:t>
        <w:br/>
        <w:t xml:space="preserve">            }</w:t>
        <w:br/>
        <w:t xml:space="preserve">        }</w:t>
        <w:br/>
        <w:br/>
        <w:t xml:space="preserve">        System.out.println("\n--- Login Required ---");</w:t>
        <w:br/>
        <w:t xml:space="preserve">        System.out.print("Username: ");</w:t>
        <w:br/>
        <w:t xml:space="preserve">        String username = scanner.nextLine();</w:t>
        <w:br/>
        <w:t xml:space="preserve">        System.out.print("Password: ");</w:t>
        <w:br/>
        <w:t xml:space="preserve">        String password = scanner.nextLine();</w:t>
        <w:br/>
        <w:t xml:space="preserve">        try {</w:t>
        <w:br/>
        <w:t xml:space="preserve">            if (!manager.authenticate(username, password)) {</w:t>
        <w:br/>
        <w:t xml:space="preserve">                System.out.println("❌ Invalid credentials. Exiting.");</w:t>
        <w:br/>
        <w:t xml:space="preserve">                return;</w:t>
        <w:br/>
        <w:t xml:space="preserve">            } else {</w:t>
        <w:br/>
        <w:t xml:space="preserve">                System.out.println("✅ Login successful!");</w:t>
        <w:br/>
        <w:t xml:space="preserve">            }</w:t>
        <w:br/>
        <w:t xml:space="preserve">        } catch (IOException e) {</w:t>
        <w:br/>
        <w:t xml:space="preserve">            System.out.println("⚠ Error reading user file: " + e.getMessage());</w:t>
        <w:br/>
        <w:t xml:space="preserve">            return;</w:t>
        <w:br/>
        <w:t xml:space="preserve">        }</w:t>
        <w:br/>
        <w:br/>
        <w:t xml:space="preserve">        while (true) {</w:t>
        <w:br/>
        <w:t xml:space="preserve">            System.out.println("\n--- Student Attendance Tracker ---");</w:t>
        <w:br/>
        <w:t xml:space="preserve">            System.out.println("1. Add Student");</w:t>
        <w:br/>
        <w:t xml:space="preserve">            System.out.println("2. Mark Attendance");</w:t>
        <w:br/>
        <w:t xml:space="preserve">            System.out.println("3. View Attendance");</w:t>
        <w:br/>
        <w:t xml:space="preserve">            System.out.println("4. Exit");</w:t>
        <w:br/>
        <w:t xml:space="preserve">            System.out.print("Choose option: ");</w:t>
        <w:br/>
        <w:t xml:space="preserve">            int choice;</w:t>
        <w:br/>
        <w:t xml:space="preserve">            try {</w:t>
        <w:br/>
        <w:t xml:space="preserve">                choice = Integer.parseInt(scanner.nextLine());</w:t>
        <w:br/>
        <w:t xml:space="preserve">            } catch (Exception e) {</w:t>
        <w:br/>
        <w:t xml:space="preserve">                System.out.println("❌ Invalid input.");</w:t>
        <w:br/>
        <w:t xml:space="preserve">                continue;</w:t>
        <w:br/>
        <w:t xml:space="preserve">            }</w:t>
        <w:br/>
        <w:t xml:space="preserve">            try {</w:t>
        <w:br/>
        <w:t xml:space="preserve">                switch (choice) {</w:t>
        <w:br/>
        <w:t xml:space="preserve">                    case 1:</w:t>
        <w:br/>
        <w:t xml:space="preserve">                        System.out.print("Enter student ID: ");</w:t>
        <w:br/>
        <w:t xml:space="preserve">                        String id = scanner.nextLine();</w:t>
        <w:br/>
        <w:t xml:space="preserve">                        System.out.print("Enter student name: ");</w:t>
        <w:br/>
        <w:t xml:space="preserve">                        String name = scanner.nextLine();</w:t>
        <w:br/>
        <w:t xml:space="preserve">                        manager.addStudent(new Student(id, name));</w:t>
        <w:br/>
        <w:t xml:space="preserve">                        System.out.println("✅ Student added.");</w:t>
        <w:br/>
        <w:t xml:space="preserve">                        break;</w:t>
        <w:br/>
        <w:t xml:space="preserve">                    case 2:</w:t>
        <w:br/>
        <w:t xml:space="preserve">                        List&lt;Student&gt; students = manager.getAllStudents();</w:t>
        <w:br/>
        <w:t xml:space="preserve">                        if (students.isEmpty()) {</w:t>
        <w:br/>
        <w:t xml:space="preserve">                            System.out.println("⚠ No students found.");</w:t>
        <w:br/>
        <w:t xml:space="preserve">                            break;</w:t>
        <w:br/>
        <w:t xml:space="preserve">                        }</w:t>
        <w:br/>
        <w:t xml:space="preserve">                        System.out.print("Enter date (YYYY-MM-DD): ");</w:t>
        <w:br/>
        <w:t xml:space="preserve">                        String date = scanner.nextLine();</w:t>
        <w:br/>
        <w:t xml:space="preserve">                        for (Student s : students) {</w:t>
        <w:br/>
        <w:t xml:space="preserve">                            System.out.print("Is " + s.getName() + " present? (y/n): ");</w:t>
        <w:br/>
        <w:t xml:space="preserve">                            String ans = scanner.nextLine();</w:t>
        <w:br/>
        <w:t xml:space="preserve">                            manager.markAttendance(s.getId(), date, ans.equalsIgnoreCase("y"));</w:t>
        <w:br/>
        <w:t xml:space="preserve">                        }</w:t>
        <w:br/>
        <w:t xml:space="preserve">                        System.out.println("✅ Attendance marked.");</w:t>
        <w:br/>
        <w:t xml:space="preserve">                        break;</w:t>
        <w:br/>
        <w:t xml:space="preserve">                    case 3:</w:t>
        <w:br/>
        <w:t xml:space="preserve">                        List&lt;AttendanceRecord&gt; records = manager.getAttendanceRecords();</w:t>
        <w:br/>
        <w:t xml:space="preserve">                        if (records.isEmpty()) {</w:t>
        <w:br/>
        <w:t xml:space="preserve">                            System.out.println("⚠ No attendance records found.");</w:t>
        <w:br/>
        <w:t xml:space="preserve">                        } else {</w:t>
        <w:br/>
        <w:t xml:space="preserve">                            List&lt;Student&gt; allStudents = manager.getAllStudents();</w:t>
        <w:br/>
        <w:t xml:space="preserve">                            Map&lt;String, String&gt; studentMap = new HashMap&lt;&gt;();</w:t>
        <w:br/>
        <w:t xml:space="preserve">                            for (Student s : allStudents) {</w:t>
        <w:br/>
        <w:t xml:space="preserve">                                studentMap.put(s.getId(), s.getName());</w:t>
        <w:br/>
        <w:t xml:space="preserve">                            }</w:t>
        <w:br/>
        <w:br/>
        <w:t xml:space="preserve">                            System.out.println("\n📋 Attendance Records:");</w:t>
        <w:br/>
        <w:t xml:space="preserve">                            for (AttendanceRecord r : records) {</w:t>
        <w:br/>
        <w:t xml:space="preserve">                                String studentName = studentMap.getOrDefault(r.getStudentId(), "Unknown");</w:t>
        <w:br/>
        <w:t xml:space="preserve">                                System.out.printf("Name: %s | Date: %s | Present: %s\n",</w:t>
        <w:br/>
        <w:t xml:space="preserve">                                        studentName, r.getDate(), r.isPresent() ? "Yes" : "No");</w:t>
        <w:br/>
        <w:t xml:space="preserve">                            }</w:t>
        <w:br/>
        <w:t xml:space="preserve">                        }</w:t>
        <w:br/>
        <w:t xml:space="preserve">                        break;</w:t>
        <w:br/>
        <w:t xml:space="preserve">                    case 4:</w:t>
        <w:br/>
        <w:t xml:space="preserve">                        System.out.println("👋 Exiting. Bye!");</w:t>
        <w:br/>
        <w:t xml:space="preserve">                        return;</w:t>
        <w:br/>
        <w:t xml:space="preserve">                    default:</w:t>
        <w:br/>
        <w:t xml:space="preserve">                        System.out.println("❌ Invalid option. Try again.");</w:t>
        <w:br/>
        <w:t xml:space="preserve">                }</w:t>
        <w:br/>
        <w:t xml:space="preserve">            } catch (IOException e) {</w:t>
        <w:br/>
        <w:t xml:space="preserve">                System.out.println("⚠ Error: " + e.getMessage());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